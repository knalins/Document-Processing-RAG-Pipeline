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5FEFC" w14:textId="798534CA" w:rsidR="0040693C" w:rsidRDefault="00000000">
      <w:r>
        <w:rPr>
          <w:rFonts w:ascii="Arial" w:hAnsi="Arial"/>
          <w:sz w:val="28"/>
        </w:rPr>
        <w:t>Which are some of the best compliance automation platforms?</w:t>
      </w:r>
      <w:r>
        <w:rPr>
          <w:rFonts w:ascii="Arial" w:hAnsi="Arial"/>
          <w:sz w:val="28"/>
        </w:rPr>
        <w:br/>
        <w:t>The context mentions leveraging compliance automation platforms (GRC software) as a way to address compliance challenges.</w:t>
      </w:r>
      <w:r>
        <w:rPr>
          <w:rFonts w:ascii="Arial" w:hAnsi="Arial"/>
          <w:sz w:val="28"/>
        </w:rPr>
        <w:br/>
      </w:r>
      <w:r>
        <w:rPr>
          <w:rFonts w:ascii="Arial" w:hAnsi="Arial"/>
          <w:sz w:val="28"/>
        </w:rPr>
        <w:br/>
        <w:t>What are the most frequent challenges faced by companies in the compliance process?</w:t>
      </w:r>
      <w:r>
        <w:rPr>
          <w:rFonts w:ascii="Arial" w:hAnsi="Arial"/>
          <w:sz w:val="28"/>
        </w:rPr>
        <w:br/>
        <w:t>Some of the most frequent challenges faced by companies in the compliance process include managing the dynamic regulatory landscape, automating repetitive processes and optimizing resources, enhancing data management and security, lack of employee training, building a culture of compliance, resistance to change, documentation and audit trails, internal audit effectiveness, AI regulation, cybersecurity threats, and cloud computing.</w:t>
      </w:r>
      <w:r>
        <w:rPr>
          <w:rFonts w:ascii="Arial" w:hAnsi="Arial"/>
          <w:sz w:val="28"/>
        </w:rPr>
        <w:br/>
      </w:r>
      <w:r>
        <w:rPr>
          <w:rFonts w:ascii="Arial" w:hAnsi="Arial"/>
          <w:sz w:val="28"/>
        </w:rPr>
        <w:br/>
        <w:t>What should be the role of AI in solving the problems faced by companies in the compliance process?</w:t>
      </w:r>
      <w:r>
        <w:rPr>
          <w:rFonts w:ascii="Arial" w:hAnsi="Arial"/>
          <w:sz w:val="28"/>
        </w:rPr>
        <w:br/>
        <w:t>AI can play a crucial role in solving compliance problems by managing the dynamic regulatory landscape through automated regulatory monitoring, intelligent interpretation and impact assessment, and cross-jurisdictional mapping. It can also automate repetitive processes and optimize resources by automating evidence collection, streamlining workflows, and reducing manual effort and cost savings. Furthermore, AI can enhance data management and security through automated data discovery and classification.</w:t>
      </w:r>
      <w:r>
        <w:rPr>
          <w:rFonts w:ascii="Arial" w:hAnsi="Arial"/>
          <w:sz w:val="28"/>
        </w:rPr>
        <w:br/>
      </w:r>
      <w:r>
        <w:rPr>
          <w:rFonts w:ascii="Arial" w:hAnsi="Arial"/>
          <w:sz w:val="28"/>
        </w:rPr>
        <w:br/>
        <w:t>What will be the next revolution in Artificial Intelligence?</w:t>
      </w:r>
      <w:r>
        <w:rPr>
          <w:rFonts w:ascii="Arial" w:hAnsi="Arial"/>
          <w:sz w:val="28"/>
        </w:rPr>
        <w:br/>
        <w:t>The next revolution in AI will likely involve a synergistic combination of trends, leading to AI that is more capable, integrated, autonomous, and useful in solving humanity's most pressing challenges, including Robustness and Reliability and AI for Scientific Discovery and Accelerated Innovation.</w:t>
      </w:r>
      <w:r>
        <w:rPr>
          <w:rFonts w:ascii="Arial" w:hAnsi="Arial"/>
          <w:sz w:val="28"/>
        </w:rPr>
        <w:br/>
      </w:r>
      <w:r>
        <w:rPr>
          <w:rFonts w:ascii="Arial" w:hAnsi="Arial"/>
          <w:sz w:val="28"/>
        </w:rPr>
        <w:br/>
        <w:t>Suggest some movies to watch - I'm getting bored.</w:t>
      </w:r>
      <w:r>
        <w:rPr>
          <w:rFonts w:ascii="Arial" w:hAnsi="Arial"/>
          <w:sz w:val="28"/>
        </w:rPr>
        <w:br/>
        <w:t xml:space="preserve">Here are some suggestions for movies to watch: Dune: Part Two (2024), Anora (2024), Poor Things (2023), Oppenheimer (2023), </w:t>
      </w:r>
      <w:r>
        <w:rPr>
          <w:rFonts w:ascii="Arial" w:hAnsi="Arial"/>
          <w:sz w:val="28"/>
        </w:rPr>
        <w:lastRenderedPageBreak/>
        <w:t>Killers of the Flower Moon (2023), Past Lives (2023), The Holdovers (2023), Spider-Man: Across the Spider-Verse (2023), The Brutalist (2024), Conclave (2024), and Mission: Impossible - Dead Reckoning Part One (2023).</w:t>
      </w:r>
      <w:r>
        <w:rPr>
          <w:rFonts w:ascii="Arial" w:hAnsi="Arial"/>
          <w:sz w:val="28"/>
        </w:rPr>
        <w:br/>
      </w:r>
      <w:r>
        <w:rPr>
          <w:rFonts w:ascii="Arial" w:hAnsi="Arial"/>
          <w:sz w:val="28"/>
        </w:rPr>
        <w:br/>
        <w:t xml:space="preserve">Best Place to Travel in Bengaluru: </w:t>
      </w:r>
      <w:r w:rsidR="00EA191D" w:rsidRPr="00EA191D">
        <w:rPr>
          <w:rFonts w:ascii="Arial" w:hAnsi="Arial"/>
          <w:sz w:val="28"/>
        </w:rPr>
        <w:t>Cubbon Par</w:t>
      </w:r>
      <w:r w:rsidR="00EA191D">
        <w:rPr>
          <w:rFonts w:ascii="Arial" w:hAnsi="Arial"/>
          <w:sz w:val="28"/>
        </w:rPr>
        <w:t xml:space="preserve">k, </w:t>
      </w:r>
      <w:r w:rsidR="00EA191D" w:rsidRPr="00EA191D">
        <w:rPr>
          <w:rFonts w:ascii="Arial" w:hAnsi="Arial"/>
          <w:sz w:val="28"/>
        </w:rPr>
        <w:t>Nandi Hills</w:t>
      </w:r>
      <w:r>
        <w:rPr>
          <w:rFonts w:ascii="Arial" w:hAnsi="Arial"/>
          <w:sz w:val="28"/>
        </w:rPr>
        <w:br/>
        <w:t>Best Fast Food of Mumbai: Kanda Bhaji / Batata Vada, Indian Chinese, Desserts &amp; Drinks.</w:t>
      </w:r>
      <w:r>
        <w:rPr>
          <w:rFonts w:ascii="Arial" w:hAnsi="Arial"/>
          <w:sz w:val="28"/>
        </w:rPr>
        <w:br/>
        <w:t>Is Earth Round?: Yes, the Earth is round.</w:t>
      </w:r>
      <w:r>
        <w:rPr>
          <w:rFonts w:ascii="Arial" w:hAnsi="Arial"/>
          <w:sz w:val="28"/>
        </w:rPr>
        <w:br/>
        <w:t>Cheap Travel Places in India: Rishikesh, McLeod Ganj &amp; Dharamshala, Kasol, Nainital, Amritsar, Goa (off-season).</w:t>
      </w:r>
      <w:r>
        <w:rPr>
          <w:rFonts w:ascii="Arial" w:hAnsi="Arial"/>
          <w:sz w:val="28"/>
        </w:rPr>
        <w:br/>
        <w:t>Sports with most olympics medal by India: Hockey.</w:t>
      </w:r>
      <w:r>
        <w:rPr>
          <w:rFonts w:ascii="Arial" w:hAnsi="Arial"/>
          <w:sz w:val="28"/>
        </w:rPr>
        <w:br/>
      </w:r>
      <w:r>
        <w:rPr>
          <w:rFonts w:ascii="Arial" w:hAnsi="Arial"/>
          <w:sz w:val="28"/>
        </w:rPr>
        <w:br/>
        <w:t xml:space="preserve">Tick all that applies: </w:t>
      </w:r>
      <w:r>
        <w:rPr>
          <w:rFonts w:ascii="Arial" w:hAnsi="Arial"/>
          <w:sz w:val="28"/>
        </w:rPr>
        <w:br/>
        <w:t xml:space="preserve">  1. Khiladi Movie Actors </w:t>
      </w:r>
      <w:r>
        <w:rPr>
          <w:rFonts w:ascii="Arial" w:hAnsi="Arial"/>
          <w:sz w:val="28"/>
        </w:rPr>
        <w:br/>
        <w:t xml:space="preserve">   [X] Akshay Kumar </w:t>
      </w:r>
      <w:r>
        <w:rPr>
          <w:rFonts w:ascii="Arial" w:hAnsi="Arial"/>
          <w:sz w:val="28"/>
        </w:rPr>
        <w:br/>
        <w:t xml:space="preserve">   [ ] Paresh Rawal </w:t>
      </w:r>
      <w:r>
        <w:rPr>
          <w:rFonts w:ascii="Arial" w:hAnsi="Arial"/>
          <w:sz w:val="28"/>
        </w:rPr>
        <w:br/>
        <w:t xml:space="preserve">   [ ] Salman Khan </w:t>
      </w:r>
      <w:r>
        <w:rPr>
          <w:rFonts w:ascii="Arial" w:hAnsi="Arial"/>
          <w:sz w:val="28"/>
        </w:rPr>
        <w:br/>
        <w:t xml:space="preserve">   [ ] Shah Rukh Khan </w:t>
      </w:r>
      <w:r>
        <w:rPr>
          <w:rFonts w:ascii="Arial" w:hAnsi="Arial"/>
          <w:sz w:val="28"/>
        </w:rPr>
        <w:br/>
      </w:r>
      <w:r>
        <w:rPr>
          <w:rFonts w:ascii="Arial" w:hAnsi="Arial"/>
          <w:sz w:val="28"/>
        </w:rPr>
        <w:br/>
        <w:t xml:space="preserve">  2. Indian Won Medals in Olympics: </w:t>
      </w:r>
      <w:r>
        <w:rPr>
          <w:rFonts w:ascii="Arial" w:hAnsi="Arial"/>
          <w:sz w:val="28"/>
        </w:rPr>
        <w:br/>
        <w:t xml:space="preserve">   [X] Shooting </w:t>
      </w:r>
      <w:r>
        <w:rPr>
          <w:rFonts w:ascii="Arial" w:hAnsi="Arial"/>
          <w:sz w:val="28"/>
        </w:rPr>
        <w:br/>
        <w:t xml:space="preserve">   [X] Hockey </w:t>
      </w:r>
      <w:r>
        <w:rPr>
          <w:rFonts w:ascii="Arial" w:hAnsi="Arial"/>
          <w:sz w:val="28"/>
        </w:rPr>
        <w:br/>
        <w:t xml:space="preserve">   [ ] Football </w:t>
      </w:r>
      <w:r>
        <w:rPr>
          <w:rFonts w:ascii="Arial" w:hAnsi="Arial"/>
          <w:sz w:val="28"/>
        </w:rPr>
        <w:br/>
        <w:t xml:space="preserve">   [ ] Running </w:t>
      </w:r>
      <w:r>
        <w:rPr>
          <w:rFonts w:ascii="Arial" w:hAnsi="Arial"/>
          <w:sz w:val="28"/>
        </w:rPr>
        <w:br/>
      </w:r>
      <w:r>
        <w:rPr>
          <w:rFonts w:ascii="Arial" w:hAnsi="Arial"/>
          <w:sz w:val="28"/>
        </w:rPr>
        <w:br/>
        <w:t xml:space="preserve">  3. Cities in India: </w:t>
      </w:r>
      <w:r>
        <w:rPr>
          <w:rFonts w:ascii="Arial" w:hAnsi="Arial"/>
          <w:sz w:val="28"/>
        </w:rPr>
        <w:br/>
        <w:t xml:space="preserve">   [X] Patna </w:t>
      </w:r>
      <w:r>
        <w:rPr>
          <w:rFonts w:ascii="Arial" w:hAnsi="Arial"/>
          <w:sz w:val="28"/>
        </w:rPr>
        <w:br/>
        <w:t xml:space="preserve">   [ ] New York </w:t>
      </w:r>
      <w:r>
        <w:rPr>
          <w:rFonts w:ascii="Arial" w:hAnsi="Arial"/>
          <w:sz w:val="28"/>
        </w:rPr>
        <w:br/>
        <w:t xml:space="preserve">   [X] Bhagalpur </w:t>
      </w:r>
      <w:r>
        <w:rPr>
          <w:rFonts w:ascii="Arial" w:hAnsi="Arial"/>
          <w:sz w:val="28"/>
        </w:rPr>
        <w:br/>
        <w:t xml:space="preserve">   [ ] London </w:t>
      </w:r>
      <w:r>
        <w:rPr>
          <w:rFonts w:ascii="Arial" w:hAnsi="Arial"/>
          <w:sz w:val="28"/>
        </w:rPr>
        <w:br/>
      </w:r>
      <w:r>
        <w:rPr>
          <w:rFonts w:ascii="Arial" w:hAnsi="Arial"/>
          <w:sz w:val="28"/>
        </w:rPr>
        <w:br/>
        <w:t xml:space="preserve">  4. Indian Authors: </w:t>
      </w:r>
      <w:r>
        <w:rPr>
          <w:rFonts w:ascii="Arial" w:hAnsi="Arial"/>
          <w:sz w:val="28"/>
        </w:rPr>
        <w:br/>
        <w:t xml:space="preserve">   [ ] Charles Dickens </w:t>
      </w:r>
      <w:r>
        <w:rPr>
          <w:rFonts w:ascii="Arial" w:hAnsi="Arial"/>
          <w:sz w:val="28"/>
        </w:rPr>
        <w:br/>
        <w:t xml:space="preserve">   [X] Ramdhari Singh Dinkar </w:t>
      </w:r>
      <w:r>
        <w:rPr>
          <w:rFonts w:ascii="Arial" w:hAnsi="Arial"/>
          <w:sz w:val="28"/>
        </w:rPr>
        <w:br/>
      </w:r>
      <w:r>
        <w:rPr>
          <w:rFonts w:ascii="Arial" w:hAnsi="Arial"/>
          <w:sz w:val="28"/>
        </w:rPr>
        <w:lastRenderedPageBreak/>
        <w:t xml:space="preserve">   [ ] Leo Tolstoy </w:t>
      </w:r>
      <w:r>
        <w:rPr>
          <w:rFonts w:ascii="Arial" w:hAnsi="Arial"/>
          <w:sz w:val="28"/>
        </w:rPr>
        <w:br/>
        <w:t xml:space="preserve">   [X] Ruskin Bond </w:t>
      </w:r>
      <w:r>
        <w:rPr>
          <w:rFonts w:ascii="Arial" w:hAnsi="Arial"/>
          <w:sz w:val="28"/>
        </w:rPr>
        <w:br/>
      </w:r>
      <w:r>
        <w:rPr>
          <w:rFonts w:ascii="Arial" w:hAnsi="Arial"/>
          <w:sz w:val="28"/>
        </w:rPr>
        <w:br/>
        <w:t xml:space="preserve">  5. Indian Movies: </w:t>
      </w:r>
      <w:r>
        <w:rPr>
          <w:rFonts w:ascii="Arial" w:hAnsi="Arial"/>
          <w:sz w:val="28"/>
        </w:rPr>
        <w:br/>
        <w:t xml:space="preserve">   [X] Dangal </w:t>
      </w:r>
      <w:r>
        <w:rPr>
          <w:rFonts w:ascii="Arial" w:hAnsi="Arial"/>
          <w:sz w:val="28"/>
        </w:rPr>
        <w:br/>
        <w:t xml:space="preserve">   [ ] Mission Impossible </w:t>
      </w:r>
      <w:r>
        <w:rPr>
          <w:rFonts w:ascii="Arial" w:hAnsi="Arial"/>
          <w:sz w:val="28"/>
        </w:rPr>
        <w:br/>
        <w:t xml:space="preserve">   [ ] Tranformers </w:t>
      </w:r>
      <w:r>
        <w:rPr>
          <w:rFonts w:ascii="Arial" w:hAnsi="Arial"/>
          <w:sz w:val="28"/>
        </w:rPr>
        <w:br/>
        <w:t xml:space="preserve">   [X] Kabhi Khushi Kabhie Gham</w:t>
      </w:r>
      <w:r>
        <w:rPr>
          <w:rFonts w:ascii="Arial" w:hAnsi="Arial"/>
          <w:sz w:val="28"/>
        </w:rPr>
        <w:br/>
      </w:r>
      <w:r>
        <w:rPr>
          <w:rFonts w:ascii="Arial" w:hAnsi="Arial"/>
          <w:sz w:val="28"/>
        </w:rPr>
        <w:br/>
      </w:r>
    </w:p>
    <w:sectPr w:rsidR="00406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901950">
    <w:abstractNumId w:val="8"/>
  </w:num>
  <w:num w:numId="2" w16cid:durableId="974482564">
    <w:abstractNumId w:val="6"/>
  </w:num>
  <w:num w:numId="3" w16cid:durableId="1244492174">
    <w:abstractNumId w:val="5"/>
  </w:num>
  <w:num w:numId="4" w16cid:durableId="1613200235">
    <w:abstractNumId w:val="4"/>
  </w:num>
  <w:num w:numId="5" w16cid:durableId="2072924891">
    <w:abstractNumId w:val="7"/>
  </w:num>
  <w:num w:numId="6" w16cid:durableId="639117521">
    <w:abstractNumId w:val="3"/>
  </w:num>
  <w:num w:numId="7" w16cid:durableId="1421756298">
    <w:abstractNumId w:val="2"/>
  </w:num>
  <w:num w:numId="8" w16cid:durableId="1380855587">
    <w:abstractNumId w:val="1"/>
  </w:num>
  <w:num w:numId="9" w16cid:durableId="181949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93C"/>
    <w:rsid w:val="00AA1D8D"/>
    <w:rsid w:val="00B47730"/>
    <w:rsid w:val="00CB0664"/>
    <w:rsid w:val="00E1368B"/>
    <w:rsid w:val="00EA19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4B381"/>
  <w14:defaultImageDpi w14:val="300"/>
  <w15:docId w15:val="{A6499D63-0E27-2D47-8A2A-56FAFEEB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Kumar Singh</cp:lastModifiedBy>
  <cp:revision>2</cp:revision>
  <dcterms:created xsi:type="dcterms:W3CDTF">2013-12-23T23:15:00Z</dcterms:created>
  <dcterms:modified xsi:type="dcterms:W3CDTF">2025-05-30T23:25:00Z</dcterms:modified>
  <cp:category/>
</cp:coreProperties>
</file>